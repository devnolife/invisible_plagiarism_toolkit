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 I</w:t>
      </w:r>
    </w:p>
    <w:p>
      <w:r>
        <w:t>PENDAHULUAN</w:t>
      </w:r>
    </w:p>
    <w:p>
      <w:r>
        <w:t>A. Latar Belakang</w:t>
      </w:r>
    </w:p>
    <w:p>
      <w:r>
        <w:t>Penelitian ini membahas tentang metode analisis data yang digunakan dalam penelitian akademik. Berbagai faktor mempengaruhi hasil penelitian, termasuk variabel independen dan dependen.</w:t>
      </w:r>
    </w:p>
    <w:p>
      <w:r>
        <w:t>B. Rumusan Masalah</w:t>
      </w:r>
    </w:p>
    <w:p>
      <w:r>
        <w:t>Bagaimana pengaruh metode penelitian terhadap kualitas hasil analisis?</w:t>
      </w:r>
    </w:p>
    <w:p>
      <w:r>
        <w:t>BAB II</w:t>
      </w:r>
    </w:p>
    <w:p>
      <w:r>
        <w:t>METODE PENELITIAN</w:t>
      </w:r>
    </w:p>
    <w:p>
      <w:r>
        <w:t>Data dikumpulkan menggunakan teknik sampling purposive. Analisis data dilakukan dengan menggunakan software statistik untuk mendapatkan hasil yang akurat.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