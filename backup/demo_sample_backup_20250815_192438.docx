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BAB I</w:t>
      </w:r>
    </w:p>
    <w:p>
      <w:r>
        <w:t>PENDAHULUAN</w:t>
      </w:r>
    </w:p>
    <w:p>
      <w:r>
        <w:t>A. Latar Belakang</w:t>
      </w:r>
    </w:p>
    <w:p>
      <w:r>
        <w:t>Penelitian ini membahas tentang metode analisis data yang digunakan dalam penelitian akademik. Berbagai faktor mempengaruhi hasil penelitian, termasuk variabel independen dan dependen yang harus dianalisis secara mendalam.</w:t>
      </w:r>
    </w:p>
    <w:p>
      <w:r>
        <w:t>Dalam konteks penelitian modern, analisis data menjadi komponen yang sangat penting untuk menghasilkan kesimpulan yang valid dan reliabel. Peneliti harus memahami berbagai teknik analisis yang tersedia dan memilih metode yang paling sesuai dengan jenis data yang dimiliki.</w:t>
      </w:r>
    </w:p>
    <w:p>
      <w:r>
        <w:t>B. Rumusan Masalah</w:t>
      </w:r>
    </w:p>
    <w:p>
      <w:r>
        <w:t>Bagaimana pengaruh metode penelitian terhadap kualitas hasil analisis dalam konteks penelitian akademik Indonesia?</w:t>
      </w:r>
    </w:p>
    <w:p>
      <w:r>
        <w:t>C. Tujuan Penelitian</w:t>
      </w:r>
    </w:p>
    <w:p>
      <w:r>
        <w:t>Penelitian ini bertujuan untuk menganalisis hubungan antara metode penelitian yang digunakan dengan kualitas hasil yang diperoleh.</w:t>
      </w:r>
    </w:p>
    <w:p>
      <w:r>
        <w:t>BAB II</w:t>
      </w:r>
    </w:p>
    <w:p>
      <w:r>
        <w:t>TINJAUAN PUSTAKA</w:t>
      </w:r>
    </w:p>
    <w:p>
      <w:r>
        <w:t>A. Landasan Teori</w:t>
      </w:r>
    </w:p>
    <w:p>
      <w:r>
        <w:t>Teori yang digunakan dalam penelitian ini mencakup konsep dasar penelitian kuantitatif dan kualitatif. Berbagai ahli telah mengembangkan framework untuk evaluasi kualitas penelitian.</w:t>
      </w:r>
    </w:p>
    <w:p>
      <w:r>
        <w:t>B. Penelitian Terdahulu</w:t>
      </w:r>
    </w:p>
    <w:p>
      <w:r>
        <w:t>Studi sebelumnya menunjukkan bahwa pemilihan metode penelitian yang tepat dapat meningkatkan validitas hasil penelitian secara signifikan.</w:t>
      </w:r>
    </w:p>
    <w:p>
      <w:r>
        <w:t>BAB III</w:t>
      </w:r>
    </w:p>
    <w:p>
      <w:r>
        <w:t>METODE PENELITIAN</w:t>
      </w:r>
    </w:p>
    <w:p>
      <w:r>
        <w:t>A. Desain Penelitian</w:t>
      </w:r>
    </w:p>
    <w:p>
      <w:r>
        <w:t>Penelitian ini menggunakan pendekatan kuantitatif dengan desain eksperimental untuk menguji hipotesis yang telah dirumuskan.</w:t>
      </w:r>
    </w:p>
    <w:p>
      <w:r>
        <w:t>B. Populasi dan Sampel</w:t>
      </w:r>
    </w:p>
    <w:p>
      <w:r>
        <w:t>Data dikumpulkan menggunakan teknik sampling purposive dari populasi peneliti akademik di Indonesia.</w:t>
      </w:r>
    </w:p>
    <w:p>
      <w:r>
        <w:t>C. Teknik Analisis Data</w:t>
      </w:r>
    </w:p>
    <w:p>
      <w:r>
        <w:t>Analisis data dilakukan dengan menggunakan software statistik SPSS untuk mendapatkan hasil yang akurat dan dapat dipercaya.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